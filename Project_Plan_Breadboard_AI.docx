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56688" w14:textId="77777777" w:rsidR="00B847CF" w:rsidRDefault="00000000">
      <w:pPr>
        <w:pStyle w:val="Heading1"/>
      </w:pPr>
      <w:r>
        <w:t>Project Plan: AI-Based Real-Time Breadboard Verification System</w:t>
      </w:r>
    </w:p>
    <w:p w14:paraId="46CB6040" w14:textId="77777777" w:rsidR="00B847CF" w:rsidRDefault="00000000">
      <w:pPr>
        <w:pStyle w:val="Heading2"/>
      </w:pPr>
      <w:r>
        <w:t>1. Introduction</w:t>
      </w:r>
    </w:p>
    <w:p w14:paraId="03383FDC" w14:textId="2E2FF87B" w:rsidR="00B847CF" w:rsidRDefault="00000000">
      <w:r>
        <w:t>This project aims to simplify the debugging of breadboard-based IoT and AI/ML prototype circuits by using computer vision and object detection techniques. A camera setup will monitor the breadboard as users build circuits and give real-time feedback on wire placements. This system integrates computer vision (YOLOv8), hardware (camera), and web development (Flask/React) to provide an interactive, automated assistant for breadboard-based prototyping.</w:t>
      </w:r>
    </w:p>
    <w:p w14:paraId="1FF68EC6" w14:textId="77777777" w:rsidR="00B847CF" w:rsidRDefault="00000000">
      <w:pPr>
        <w:pStyle w:val="Heading2"/>
      </w:pPr>
      <w:r>
        <w:t>2. Literature Survey</w:t>
      </w:r>
    </w:p>
    <w:p w14:paraId="6E55A89A" w14:textId="77777777" w:rsidR="00A239F3" w:rsidRDefault="00000000">
      <w:r>
        <w:t>A set of relevant papers will be reviewed focusing on object detection using YOLO, real-time image processing on embedded systems, and automated verification systems. Papers include:</w:t>
      </w:r>
      <w:r>
        <w:br/>
      </w:r>
      <w:hyperlink r:id="rId6" w:history="1">
        <w:r w:rsidR="00A239F3" w:rsidRPr="00A239F3">
          <w:rPr>
            <w:rStyle w:val="Hyperlink"/>
          </w:rPr>
          <w:t>pape</w:t>
        </w:r>
        <w:r w:rsidR="00A239F3" w:rsidRPr="00A239F3">
          <w:rPr>
            <w:rStyle w:val="Hyperlink"/>
          </w:rPr>
          <w:t>r</w:t>
        </w:r>
        <w:r w:rsidR="00A239F3" w:rsidRPr="00A239F3">
          <w:rPr>
            <w:rStyle w:val="Hyperlink"/>
          </w:rPr>
          <w:t xml:space="preserve"> 1</w:t>
        </w:r>
      </w:hyperlink>
    </w:p>
    <w:p w14:paraId="50D01015" w14:textId="3475EEE0" w:rsidR="00B847CF" w:rsidRDefault="00A239F3">
      <w:hyperlink r:id="rId7" w:history="1">
        <w:r w:rsidRPr="00A239F3">
          <w:rPr>
            <w:rStyle w:val="Hyperlink"/>
          </w:rPr>
          <w:t>pape</w:t>
        </w:r>
        <w:r w:rsidRPr="00A239F3">
          <w:rPr>
            <w:rStyle w:val="Hyperlink"/>
          </w:rPr>
          <w:t>r</w:t>
        </w:r>
        <w:r w:rsidRPr="00A239F3">
          <w:rPr>
            <w:rStyle w:val="Hyperlink"/>
          </w:rPr>
          <w:t xml:space="preserve"> 2</w:t>
        </w:r>
      </w:hyperlink>
      <w:r w:rsidR="00000000">
        <w:br/>
        <w:t>Further analysis will be added in the detailed literature review section.</w:t>
      </w:r>
    </w:p>
    <w:p w14:paraId="5905D16A" w14:textId="77777777" w:rsidR="00B847CF" w:rsidRDefault="00000000">
      <w:pPr>
        <w:pStyle w:val="Heading2"/>
      </w:pPr>
      <w:r>
        <w:t>3. Project Workflow</w:t>
      </w:r>
    </w:p>
    <w:p w14:paraId="4F3FBCE7" w14:textId="77777777" w:rsidR="00B847CF" w:rsidRDefault="00000000">
      <w:r>
        <w:t>Step-by-step plan to be followed:</w:t>
      </w:r>
      <w:r>
        <w:br/>
        <w:t>1. Dataset Creation – Collect and annotate images of breadboard setups.</w:t>
      </w:r>
      <w:r>
        <w:br/>
        <w:t>2. Model Training – Use YOLOv8 to train on annotated data.</w:t>
      </w:r>
      <w:r>
        <w:br/>
        <w:t>3. Real-Time Detection – Build a camera pipeline using OpenCV + YOLOv8.</w:t>
      </w:r>
      <w:r>
        <w:br/>
        <w:t>4. Matching System – Create logic to compare live feed with reference layout.</w:t>
      </w:r>
      <w:r>
        <w:br/>
        <w:t>5. Web Interface – Build a simple UI using Flask or React.</w:t>
      </w:r>
      <w:r>
        <w:br/>
        <w:t>6. Integration – Merge detection, comparison, and UI.</w:t>
      </w:r>
      <w:r>
        <w:br/>
        <w:t>7. Testing – Evaluate accuracy and performance.</w:t>
      </w:r>
      <w:r>
        <w:br/>
        <w:t>8. Documentation – Write paper and prepare demos for presentation.</w:t>
      </w:r>
    </w:p>
    <w:p w14:paraId="5B3ECB40" w14:textId="77777777" w:rsidR="00B847CF" w:rsidRDefault="00000000">
      <w:pPr>
        <w:pStyle w:val="Heading2"/>
      </w:pPr>
      <w:r>
        <w:t>4. Tools and Technologies</w:t>
      </w:r>
    </w:p>
    <w:p w14:paraId="13082E38" w14:textId="77777777" w:rsidR="00B847CF" w:rsidRDefault="00000000">
      <w:r>
        <w:t>- YOLOv8 (Ultralytics)</w:t>
      </w:r>
      <w:r>
        <w:br/>
        <w:t>- Python, OpenCV</w:t>
      </w:r>
      <w:r>
        <w:br/>
        <w:t>- Flask / React (Web Interface)</w:t>
      </w:r>
      <w:r>
        <w:br/>
        <w:t>- Raspberry Pi or USB Camera</w:t>
      </w:r>
      <w:r>
        <w:br/>
        <w:t>- VSCode / GitHub for version control</w:t>
      </w:r>
    </w:p>
    <w:p w14:paraId="3BE1D743" w14:textId="77777777" w:rsidR="00B847CF" w:rsidRDefault="00000000">
      <w:pPr>
        <w:pStyle w:val="Heading2"/>
      </w:pPr>
      <w:r>
        <w:t>5. Timeline (Estimated)</w:t>
      </w:r>
    </w:p>
    <w:p w14:paraId="1ED0FD9B" w14:textId="77777777" w:rsidR="00A239F3" w:rsidRDefault="00000000">
      <w:r>
        <w:t>Week 1: Literature survey and dataset collection</w:t>
      </w:r>
      <w:r>
        <w:br/>
        <w:t>Week 2: Data annotation and YOLO training</w:t>
      </w:r>
      <w:r>
        <w:br/>
        <w:t>Week 3: Real-time detection pipeline</w:t>
      </w:r>
      <w:r>
        <w:br/>
        <w:t>Week 4: Reference matching logic</w:t>
      </w:r>
      <w:r>
        <w:br/>
        <w:t>Week 5: Web interface setup</w:t>
      </w:r>
      <w:r>
        <w:br/>
      </w:r>
      <w:r>
        <w:lastRenderedPageBreak/>
        <w:t>Week 6: Integration and testing</w:t>
      </w:r>
      <w:r>
        <w:br/>
        <w:t>Week 7: Documentation and demo prep</w:t>
      </w:r>
    </w:p>
    <w:p w14:paraId="20F4B861" w14:textId="5DA50581" w:rsidR="00A239F3" w:rsidRDefault="00A239F3">
      <w:r>
        <w:t>Week 8: Paper publication and patent filing</w:t>
      </w:r>
    </w:p>
    <w:sectPr w:rsidR="00A239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0365645">
    <w:abstractNumId w:val="8"/>
  </w:num>
  <w:num w:numId="2" w16cid:durableId="1483159780">
    <w:abstractNumId w:val="6"/>
  </w:num>
  <w:num w:numId="3" w16cid:durableId="162087995">
    <w:abstractNumId w:val="5"/>
  </w:num>
  <w:num w:numId="4" w16cid:durableId="885260810">
    <w:abstractNumId w:val="4"/>
  </w:num>
  <w:num w:numId="5" w16cid:durableId="1759475383">
    <w:abstractNumId w:val="7"/>
  </w:num>
  <w:num w:numId="6" w16cid:durableId="1309020052">
    <w:abstractNumId w:val="3"/>
  </w:num>
  <w:num w:numId="7" w16cid:durableId="733430614">
    <w:abstractNumId w:val="2"/>
  </w:num>
  <w:num w:numId="8" w16cid:durableId="1494176063">
    <w:abstractNumId w:val="1"/>
  </w:num>
  <w:num w:numId="9" w16cid:durableId="162884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39F3"/>
    <w:rsid w:val="00AA1D8D"/>
    <w:rsid w:val="00B47730"/>
    <w:rsid w:val="00B847CF"/>
    <w:rsid w:val="00CA64C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6D5C9"/>
  <w14:defaultImageDpi w14:val="300"/>
  <w15:docId w15:val="{0586D072-C8E8-4E21-B3D7-5A3AA2DF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239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9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dpi.com/2076-3417/9/18/37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dpi.com/2073-8994/17/2/3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Dhanashree Yadav</cp:lastModifiedBy>
  <cp:revision>2</cp:revision>
  <dcterms:created xsi:type="dcterms:W3CDTF">2013-12-23T23:15:00Z</dcterms:created>
  <dcterms:modified xsi:type="dcterms:W3CDTF">2025-05-06T13:41:00Z</dcterms:modified>
  <cp:category/>
</cp:coreProperties>
</file>